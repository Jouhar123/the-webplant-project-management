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 – Mini Project Manager</w:t>
      </w:r>
    </w:p>
    <w:p>
      <w:pPr>
        <w:pStyle w:val="Heading1"/>
      </w:pPr>
      <w:r>
        <w:t>1. Authentication</w:t>
      </w:r>
    </w:p>
    <w:p>
      <w:r>
        <w:t>All protected routes require a JWT in the Authorization header:</w:t>
      </w:r>
    </w:p>
    <w:p>
      <w:pPr>
        <w:pStyle w:val="IntenseQuote"/>
      </w:pPr>
      <w:r>
        <w:t>Authorization: Bearer &lt;token&gt;</w:t>
      </w:r>
    </w:p>
    <w:p>
      <w:pPr>
        <w:pStyle w:val="Heading2"/>
      </w:pPr>
      <w:r>
        <w:t>Auth Routes</w:t>
      </w:r>
    </w:p>
    <w:p>
      <w:pPr>
        <w:pStyle w:val="Heading3"/>
      </w:pPr>
      <w:r>
        <w:t>POST /api/auth/signup</w:t>
      </w:r>
    </w:p>
    <w:p>
      <w:r>
        <w:t>Create a new user.</w:t>
      </w:r>
    </w:p>
    <w:p>
      <w:r>
        <w:t>Request Body:</w:t>
      </w:r>
    </w:p>
    <w:p>
      <w:r>
        <w:t>{</w:t>
        <w:br/>
        <w:t xml:space="preserve">  "fullName": "John Doe",</w:t>
        <w:br/>
        <w:t xml:space="preserve">  "email": "john@example.com",</w:t>
        <w:br/>
        <w:t xml:space="preserve">  "password": "mypassword123"</w:t>
        <w:br/>
        <w:t>}</w:t>
      </w:r>
    </w:p>
    <w:p>
      <w:r>
        <w:t>Response (201):</w:t>
      </w:r>
    </w:p>
    <w:p>
      <w:r>
        <w:t>{</w:t>
        <w:br/>
        <w:t xml:space="preserve">  "message": "Signup successful",</w:t>
        <w:br/>
        <w:t xml:space="preserve">  "user": {</w:t>
        <w:br/>
        <w:t xml:space="preserve">    "fullName": "John Doe",</w:t>
        <w:br/>
        <w:t xml:space="preserve">    "email": "john@example.com"</w:t>
        <w:br/>
        <w:t xml:space="preserve">  }</w:t>
        <w:br/>
        <w:t>}</w:t>
      </w:r>
    </w:p>
    <w:p>
      <w:pPr>
        <w:pStyle w:val="Heading3"/>
      </w:pPr>
      <w:r>
        <w:t>POST /api/auth/login</w:t>
      </w:r>
    </w:p>
    <w:p>
      <w:r>
        <w:t>Login and get a JWT.</w:t>
      </w:r>
    </w:p>
    <w:p>
      <w:r>
        <w:t>Request Body:</w:t>
      </w:r>
    </w:p>
    <w:p>
      <w:r>
        <w:t>{</w:t>
        <w:br/>
        <w:t xml:space="preserve">  "email": "john@example.com",</w:t>
        <w:br/>
        <w:t xml:space="preserve">  "password": "mypassword123"</w:t>
        <w:br/>
        <w:t>}</w:t>
      </w:r>
    </w:p>
    <w:p>
      <w:r>
        <w:t>Response (200):</w:t>
      </w:r>
    </w:p>
    <w:p>
      <w:r>
        <w:t>{</w:t>
        <w:br/>
        <w:t xml:space="preserve">  "message": "Login successful",</w:t>
        <w:br/>
        <w:t xml:space="preserve">  "token": "&lt;jwt_token&gt;",</w:t>
        <w:br/>
        <w:t xml:space="preserve">  "user": {</w:t>
        <w:br/>
        <w:t xml:space="preserve">    "fullName": "John Doe",</w:t>
        <w:br/>
        <w:t xml:space="preserve">    "email": "john@example.com"</w:t>
        <w:br/>
        <w:t xml:space="preserve">  }</w:t>
        <w:br/>
        <w:t>}</w:t>
      </w:r>
    </w:p>
    <w:p>
      <w:pPr>
        <w:pStyle w:val="Heading1"/>
      </w:pPr>
      <w:r>
        <w:t>2. Project Routes</w:t>
      </w:r>
    </w:p>
    <w:p>
      <w:pPr>
        <w:pStyle w:val="Heading3"/>
      </w:pPr>
      <w:r>
        <w:t>POST /api/projects</w:t>
      </w:r>
    </w:p>
    <w:p>
      <w:r>
        <w:t>Create a new project. Requires Auth.</w:t>
      </w:r>
    </w:p>
    <w:p>
      <w:pPr>
        <w:pStyle w:val="Heading3"/>
      </w:pPr>
      <w:r>
        <w:t>GET /api/projects</w:t>
      </w:r>
    </w:p>
    <w:p>
      <w:r>
        <w:t>Fetch all projects for the logged-in user.</w:t>
      </w:r>
    </w:p>
    <w:p>
      <w:pPr>
        <w:pStyle w:val="Heading3"/>
      </w:pPr>
      <w:r>
        <w:t>PUT /api/projects</w:t>
      </w:r>
    </w:p>
    <w:p>
      <w:r>
        <w:t>Update a project.</w:t>
      </w:r>
    </w:p>
    <w:p>
      <w:pPr>
        <w:pStyle w:val="Heading3"/>
      </w:pPr>
      <w:r>
        <w:t>DELETE /api/projects?id=&lt;projectId&gt;</w:t>
      </w:r>
    </w:p>
    <w:p>
      <w:r>
        <w:t>Delete a project.</w:t>
      </w:r>
    </w:p>
    <w:p>
      <w:pPr>
        <w:pStyle w:val="Heading1"/>
      </w:pPr>
      <w:r>
        <w:t>3. Task Routes</w:t>
      </w:r>
    </w:p>
    <w:p>
      <w:pPr>
        <w:pStyle w:val="Heading3"/>
      </w:pPr>
      <w:r>
        <w:t>POST /api/tasks</w:t>
      </w:r>
    </w:p>
    <w:p>
      <w:r>
        <w:t>Create a task under a project.</w:t>
      </w:r>
    </w:p>
    <w:p>
      <w:pPr>
        <w:pStyle w:val="Heading3"/>
      </w:pPr>
      <w:r>
        <w:t>GET /api/tasks</w:t>
      </w:r>
    </w:p>
    <w:p>
      <w:r>
        <w:t>Fetch all tasks for a project with optional filters &amp; sorting.</w:t>
      </w:r>
    </w:p>
    <w:p>
      <w:pPr>
        <w:pStyle w:val="Heading3"/>
      </w:pPr>
      <w:r>
        <w:t>PUT /api/tasks</w:t>
      </w:r>
    </w:p>
    <w:p>
      <w:r>
        <w:t>Update a task.</w:t>
      </w:r>
    </w:p>
    <w:p>
      <w:pPr>
        <w:pStyle w:val="Heading3"/>
      </w:pPr>
      <w:r>
        <w:t>DELETE /api/tasks</w:t>
      </w:r>
    </w:p>
    <w:p>
      <w:r>
        <w:t>Delete a task.</w:t>
      </w:r>
    </w:p>
    <w:p>
      <w:pPr>
        <w:pStyle w:val="Heading1"/>
      </w:pPr>
      <w:r>
        <w:t>Summary of Routes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Endpoint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Auth Required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/api/auth/signup</w:t>
            </w:r>
          </w:p>
        </w:tc>
        <w:tc>
          <w:tcPr>
            <w:tcW w:type="dxa" w:w="2160"/>
          </w:tcPr>
          <w:p>
            <w:r>
              <w:t>Create a new user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/api/auth/login</w:t>
            </w:r>
          </w:p>
        </w:tc>
        <w:tc>
          <w:tcPr>
            <w:tcW w:type="dxa" w:w="2160"/>
          </w:tcPr>
          <w:p>
            <w:r>
              <w:t>Login, get JWT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/api/projects</w:t>
            </w:r>
          </w:p>
        </w:tc>
        <w:tc>
          <w:tcPr>
            <w:tcW w:type="dxa" w:w="2160"/>
          </w:tcPr>
          <w:p>
            <w:r>
              <w:t>Create project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/api/projects</w:t>
            </w:r>
          </w:p>
        </w:tc>
        <w:tc>
          <w:tcPr>
            <w:tcW w:type="dxa" w:w="2160"/>
          </w:tcPr>
          <w:p>
            <w:r>
              <w:t>Get user’s projects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/api/projects</w:t>
            </w:r>
          </w:p>
        </w:tc>
        <w:tc>
          <w:tcPr>
            <w:tcW w:type="dxa" w:w="2160"/>
          </w:tcPr>
          <w:p>
            <w:r>
              <w:t>Update project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/api/projects</w:t>
            </w:r>
          </w:p>
        </w:tc>
        <w:tc>
          <w:tcPr>
            <w:tcW w:type="dxa" w:w="2160"/>
          </w:tcPr>
          <w:p>
            <w:r>
              <w:t>Delete project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/api/tasks</w:t>
            </w:r>
          </w:p>
        </w:tc>
        <w:tc>
          <w:tcPr>
            <w:tcW w:type="dxa" w:w="2160"/>
          </w:tcPr>
          <w:p>
            <w:r>
              <w:t>Create task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/api/tasks</w:t>
            </w:r>
          </w:p>
        </w:tc>
        <w:tc>
          <w:tcPr>
            <w:tcW w:type="dxa" w:w="2160"/>
          </w:tcPr>
          <w:p>
            <w:r>
              <w:t>Get tasks (filter/sort supported)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/api/tasks</w:t>
            </w:r>
          </w:p>
        </w:tc>
        <w:tc>
          <w:tcPr>
            <w:tcW w:type="dxa" w:w="2160"/>
          </w:tcPr>
          <w:p>
            <w:r>
              <w:t>Update task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/api/tasks</w:t>
            </w:r>
          </w:p>
        </w:tc>
        <w:tc>
          <w:tcPr>
            <w:tcW w:type="dxa" w:w="2160"/>
          </w:tcPr>
          <w:p>
            <w:r>
              <w:t>Delete task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